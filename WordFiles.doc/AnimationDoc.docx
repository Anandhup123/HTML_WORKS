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A8AF1" w14:textId="77777777" w:rsidR="0043721E" w:rsidRDefault="00000000">
      <w:pPr>
        <w:pStyle w:val="Title"/>
      </w:pPr>
      <w:r>
        <w:t>Animation</w:t>
      </w:r>
    </w:p>
    <w:p w14:paraId="246113FF" w14:textId="04ED0751" w:rsidR="0043721E" w:rsidRDefault="00000000">
      <w:pPr>
        <w:pStyle w:val="Heading1"/>
      </w:pPr>
      <w:r>
        <w:t xml:space="preserve">Program 1: </w:t>
      </w:r>
    </w:p>
    <w:p w14:paraId="3B48EC50" w14:textId="5D472564" w:rsidR="0043721E" w:rsidRDefault="00000000">
      <w:r>
        <w:br/>
        <w:t>&lt;!DOCTYPE html&gt;</w:t>
      </w:r>
      <w:r>
        <w:br/>
        <w:t>&lt;html lang="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name="viewport" content="width=device-width, initial-scale=1.0"&gt;</w:t>
      </w:r>
      <w:r>
        <w:br/>
        <w:t xml:space="preserve">    &lt;title&gt;Simple Animation with CSS Keyframes&lt;/title&gt;</w:t>
      </w:r>
      <w:r>
        <w:br/>
        <w:t xml:space="preserve">    &lt;style&gt;</w:t>
      </w:r>
      <w:r>
        <w:br/>
        <w:t xml:space="preserve">        body {</w:t>
      </w:r>
      <w:r>
        <w:br/>
        <w:t xml:space="preserve">            display: flex;</w:t>
      </w:r>
      <w:r>
        <w:br/>
        <w:t xml:space="preserve">            justify-content: center;</w:t>
      </w:r>
      <w:r>
        <w:br/>
        <w:t xml:space="preserve">            align-items: center;</w:t>
      </w:r>
      <w:r>
        <w:br/>
        <w:t xml:space="preserve">            height: 100vh;</w:t>
      </w:r>
      <w:r>
        <w:br/>
        <w:t xml:space="preserve">            background-color: #f0f0f0;</w:t>
      </w:r>
      <w:r>
        <w:br/>
        <w:t xml:space="preserve">        }</w:t>
      </w:r>
      <w:r>
        <w:br/>
      </w:r>
      <w:r>
        <w:br/>
        <w:t xml:space="preserve">        .animated-square {</w:t>
      </w:r>
      <w:r>
        <w:br/>
        <w:t xml:space="preserve">            width: 100px;</w:t>
      </w:r>
      <w:r>
        <w:br/>
        <w:t xml:space="preserve">            height: 100px;</w:t>
      </w:r>
      <w:r>
        <w:br/>
        <w:t xml:space="preserve">            background-color: blue;</w:t>
      </w:r>
      <w:r>
        <w:br/>
        <w:t xml:space="preserve">            animation: </w:t>
      </w:r>
      <w:proofErr w:type="spellStart"/>
      <w:r>
        <w:t>changeSize</w:t>
      </w:r>
      <w:proofErr w:type="spellEnd"/>
      <w:r>
        <w:t xml:space="preserve"> 3s infinite alternate;</w:t>
      </w:r>
      <w:r>
        <w:br/>
        <w:t xml:space="preserve">        }</w:t>
      </w:r>
      <w:r>
        <w:br/>
      </w:r>
      <w:r>
        <w:br/>
        <w:t xml:space="preserve">        @keyframes </w:t>
      </w:r>
      <w:proofErr w:type="spellStart"/>
      <w:r>
        <w:t>changeSize</w:t>
      </w:r>
      <w:proofErr w:type="spellEnd"/>
      <w:r>
        <w:t xml:space="preserve"> {</w:t>
      </w:r>
      <w:r>
        <w:br/>
        <w:t xml:space="preserve">            0% {</w:t>
      </w:r>
      <w:r>
        <w:br/>
        <w:t xml:space="preserve">                transform: scale(1);</w:t>
      </w:r>
      <w:r>
        <w:br/>
        <w:t xml:space="preserve">                background-color: blue;</w:t>
      </w:r>
      <w:r>
        <w:br/>
        <w:t xml:space="preserve">            }</w:t>
      </w:r>
      <w:r>
        <w:br/>
        <w:t xml:space="preserve">            50% {</w:t>
      </w:r>
      <w:r>
        <w:br/>
        <w:t xml:space="preserve">                transform: scale(1.5);</w:t>
      </w:r>
      <w:r>
        <w:br/>
        <w:t xml:space="preserve">                background-color: green;</w:t>
      </w:r>
      <w:r>
        <w:br/>
        <w:t xml:space="preserve">            }</w:t>
      </w:r>
      <w:r>
        <w:br/>
        <w:t xml:space="preserve">            100% {</w:t>
      </w:r>
      <w:r>
        <w:br/>
        <w:t xml:space="preserve">                transform: scale(1);</w:t>
      </w:r>
      <w:r>
        <w:br/>
        <w:t xml:space="preserve">                background-color: red;</w:t>
      </w:r>
      <w:r>
        <w:br/>
        <w:t xml:space="preserve">            }</w:t>
      </w:r>
      <w:r>
        <w:br/>
        <w:t xml:space="preserve">        }</w:t>
      </w:r>
      <w:r>
        <w:br/>
        <w:t xml:space="preserve">    &lt;/style&gt;</w:t>
      </w:r>
      <w:r>
        <w:br/>
      </w:r>
      <w:r>
        <w:lastRenderedPageBreak/>
        <w:t>&lt;/head&gt;</w:t>
      </w:r>
      <w:r>
        <w:br/>
        <w:t>&lt;body&gt;</w:t>
      </w:r>
      <w:r>
        <w:br/>
        <w:t xml:space="preserve">    &lt;div class="animated-square"&gt;&lt;/div&gt;</w:t>
      </w:r>
      <w:r>
        <w:br/>
        <w:t>&lt;/body&gt;</w:t>
      </w:r>
      <w:r>
        <w:br/>
        <w:t>&lt;/html&gt;</w:t>
      </w:r>
    </w:p>
    <w:p w14:paraId="03F1CC46" w14:textId="6B4B3499" w:rsidR="009D34D9" w:rsidRDefault="009D34D9" w:rsidP="009D34D9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</w:t>
      </w:r>
    </w:p>
    <w:p w14:paraId="7095DAC5" w14:textId="3C123971" w:rsidR="009D34D9" w:rsidRPr="009D34D9" w:rsidRDefault="00BB3D0C" w:rsidP="009D34D9">
      <w:r w:rsidRPr="00BB3D0C">
        <w:drawing>
          <wp:inline distT="0" distB="0" distL="0" distR="0" wp14:anchorId="223286A9" wp14:editId="26428523">
            <wp:extent cx="5486400" cy="3910330"/>
            <wp:effectExtent l="0" t="0" r="0" b="0"/>
            <wp:docPr id="58446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67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4340" w14:textId="77777777" w:rsidR="009D34D9" w:rsidRPr="009D34D9" w:rsidRDefault="009D34D9" w:rsidP="009D34D9"/>
    <w:p w14:paraId="6218AAEB" w14:textId="2FBCA71C" w:rsidR="009D34D9" w:rsidRDefault="009D34D9" w:rsidP="009D34D9">
      <w:pPr>
        <w:pStyle w:val="Heading1"/>
      </w:pPr>
      <w:r>
        <w:t xml:space="preserve">Program </w:t>
      </w:r>
      <w:r>
        <w:t>2</w:t>
      </w:r>
      <w:r>
        <w:t xml:space="preserve">: </w:t>
      </w:r>
    </w:p>
    <w:p w14:paraId="29DEC42D" w14:textId="77777777" w:rsidR="009D34D9" w:rsidRDefault="009D34D9" w:rsidP="009D34D9">
      <w:pPr>
        <w:spacing w:line="240" w:lineRule="auto"/>
      </w:pPr>
    </w:p>
    <w:p w14:paraId="52EC0FAB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&lt;!DOCTYPE html&gt;</w:t>
      </w:r>
    </w:p>
    <w:p w14:paraId="4521F08F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&lt;html lang="</w:t>
      </w:r>
      <w:proofErr w:type="spellStart"/>
      <w:r w:rsidRPr="009D34D9">
        <w:rPr>
          <w:lang w:val="en-IN"/>
        </w:rPr>
        <w:t>en</w:t>
      </w:r>
      <w:proofErr w:type="spellEnd"/>
      <w:r w:rsidRPr="009D34D9">
        <w:rPr>
          <w:lang w:val="en-IN"/>
        </w:rPr>
        <w:t>"&gt;</w:t>
      </w:r>
    </w:p>
    <w:p w14:paraId="421664D5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&lt;head&gt;</w:t>
      </w:r>
    </w:p>
    <w:p w14:paraId="702712C5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&lt;meta charset="UTF-8"&gt;</w:t>
      </w:r>
    </w:p>
    <w:p w14:paraId="26081624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&lt;meta name="viewport" content="width=device-width, initial-scale=1.0"&gt;</w:t>
      </w:r>
    </w:p>
    <w:p w14:paraId="1F461F3F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&lt;title&gt;Bouncing Ball Animation&lt;/title&gt;</w:t>
      </w:r>
    </w:p>
    <w:p w14:paraId="60298841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&lt;style&gt;</w:t>
      </w:r>
    </w:p>
    <w:p w14:paraId="345D13AF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body {</w:t>
      </w:r>
    </w:p>
    <w:p w14:paraId="71C8F3E4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display: flex;</w:t>
      </w:r>
    </w:p>
    <w:p w14:paraId="4541716E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    justify-content: </w:t>
      </w:r>
      <w:proofErr w:type="spellStart"/>
      <w:r w:rsidRPr="009D34D9">
        <w:rPr>
          <w:lang w:val="en-IN"/>
        </w:rPr>
        <w:t>center</w:t>
      </w:r>
      <w:proofErr w:type="spellEnd"/>
      <w:r w:rsidRPr="009D34D9">
        <w:rPr>
          <w:lang w:val="en-IN"/>
        </w:rPr>
        <w:t>;</w:t>
      </w:r>
    </w:p>
    <w:p w14:paraId="7AA96FAF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    align-items: </w:t>
      </w:r>
      <w:proofErr w:type="spellStart"/>
      <w:r w:rsidRPr="009D34D9">
        <w:rPr>
          <w:lang w:val="en-IN"/>
        </w:rPr>
        <w:t>center</w:t>
      </w:r>
      <w:proofErr w:type="spellEnd"/>
      <w:r w:rsidRPr="009D34D9">
        <w:rPr>
          <w:lang w:val="en-IN"/>
        </w:rPr>
        <w:t>;</w:t>
      </w:r>
    </w:p>
    <w:p w14:paraId="512E8DE6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height: 100vh;</w:t>
      </w:r>
    </w:p>
    <w:p w14:paraId="02069E2E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background-</w:t>
      </w:r>
      <w:proofErr w:type="spellStart"/>
      <w:r w:rsidRPr="009D34D9">
        <w:rPr>
          <w:lang w:val="en-IN"/>
        </w:rPr>
        <w:t>color</w:t>
      </w:r>
      <w:proofErr w:type="spellEnd"/>
      <w:r w:rsidRPr="009D34D9">
        <w:rPr>
          <w:lang w:val="en-IN"/>
        </w:rPr>
        <w:t>: #f0f0f0;</w:t>
      </w:r>
    </w:p>
    <w:p w14:paraId="52EEF438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overflow: hidden; /* Prevents scrollbar from appearing */</w:t>
      </w:r>
    </w:p>
    <w:p w14:paraId="341BFA50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}</w:t>
      </w:r>
    </w:p>
    <w:p w14:paraId="305EA41B" w14:textId="77777777" w:rsidR="009D34D9" w:rsidRPr="009D34D9" w:rsidRDefault="009D34D9" w:rsidP="009D34D9">
      <w:pPr>
        <w:spacing w:after="0"/>
        <w:rPr>
          <w:lang w:val="en-IN"/>
        </w:rPr>
      </w:pPr>
    </w:p>
    <w:p w14:paraId="39CA7FDE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</w:t>
      </w:r>
      <w:proofErr w:type="gramStart"/>
      <w:r w:rsidRPr="009D34D9">
        <w:rPr>
          <w:lang w:val="en-IN"/>
        </w:rPr>
        <w:t>.bouncing</w:t>
      </w:r>
      <w:proofErr w:type="gramEnd"/>
      <w:r w:rsidRPr="009D34D9">
        <w:rPr>
          <w:lang w:val="en-IN"/>
        </w:rPr>
        <w:t>-ball {</w:t>
      </w:r>
    </w:p>
    <w:p w14:paraId="28983C3F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width: 50px;</w:t>
      </w:r>
    </w:p>
    <w:p w14:paraId="734BF322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height: 50px;</w:t>
      </w:r>
    </w:p>
    <w:p w14:paraId="43BB4CAC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background-</w:t>
      </w:r>
      <w:proofErr w:type="spellStart"/>
      <w:r w:rsidRPr="009D34D9">
        <w:rPr>
          <w:lang w:val="en-IN"/>
        </w:rPr>
        <w:t>color</w:t>
      </w:r>
      <w:proofErr w:type="spellEnd"/>
      <w:r w:rsidRPr="009D34D9">
        <w:rPr>
          <w:lang w:val="en-IN"/>
        </w:rPr>
        <w:t>: orange;</w:t>
      </w:r>
    </w:p>
    <w:p w14:paraId="03793CED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border-radius: 50%; /* Makes the square a circle */</w:t>
      </w:r>
    </w:p>
    <w:p w14:paraId="5D230CCA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position: relative; /* Allows movement within the container */</w:t>
      </w:r>
    </w:p>
    <w:p w14:paraId="24AE802B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animation: bounce 2s infinite;</w:t>
      </w:r>
    </w:p>
    <w:p w14:paraId="5577C2D8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}</w:t>
      </w:r>
    </w:p>
    <w:p w14:paraId="6E7AAE69" w14:textId="77777777" w:rsidR="009D34D9" w:rsidRPr="009D34D9" w:rsidRDefault="009D34D9" w:rsidP="009D34D9">
      <w:pPr>
        <w:spacing w:after="0"/>
        <w:rPr>
          <w:lang w:val="en-IN"/>
        </w:rPr>
      </w:pPr>
    </w:p>
    <w:p w14:paraId="7381D918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@keyframes bounce {</w:t>
      </w:r>
    </w:p>
    <w:p w14:paraId="57725DBC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0% {</w:t>
      </w:r>
    </w:p>
    <w:p w14:paraId="5982E46A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        transform: </w:t>
      </w:r>
      <w:proofErr w:type="spellStart"/>
      <w:proofErr w:type="gramStart"/>
      <w:r w:rsidRPr="009D34D9">
        <w:rPr>
          <w:lang w:val="en-IN"/>
        </w:rPr>
        <w:t>translateY</w:t>
      </w:r>
      <w:proofErr w:type="spellEnd"/>
      <w:r w:rsidRPr="009D34D9">
        <w:rPr>
          <w:lang w:val="en-IN"/>
        </w:rPr>
        <w:t>(</w:t>
      </w:r>
      <w:proofErr w:type="gramEnd"/>
      <w:r w:rsidRPr="009D34D9">
        <w:rPr>
          <w:lang w:val="en-IN"/>
        </w:rPr>
        <w:t>0); /* Starting position */</w:t>
      </w:r>
    </w:p>
    <w:p w14:paraId="0D819EA9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}</w:t>
      </w:r>
    </w:p>
    <w:p w14:paraId="40B07F4E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50% {</w:t>
      </w:r>
    </w:p>
    <w:p w14:paraId="4E1098DE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        transform: </w:t>
      </w:r>
      <w:proofErr w:type="spellStart"/>
      <w:r w:rsidRPr="009D34D9">
        <w:rPr>
          <w:lang w:val="en-IN"/>
        </w:rPr>
        <w:t>translateY</w:t>
      </w:r>
      <w:proofErr w:type="spellEnd"/>
      <w:r w:rsidRPr="009D34D9">
        <w:rPr>
          <w:lang w:val="en-IN"/>
        </w:rPr>
        <w:t>(-150px); /* Moves up */</w:t>
      </w:r>
    </w:p>
    <w:p w14:paraId="6DC56C10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}</w:t>
      </w:r>
    </w:p>
    <w:p w14:paraId="49CFA5D6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100% {</w:t>
      </w:r>
    </w:p>
    <w:p w14:paraId="3E19DEAE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        transform: </w:t>
      </w:r>
      <w:proofErr w:type="spellStart"/>
      <w:proofErr w:type="gramStart"/>
      <w:r w:rsidRPr="009D34D9">
        <w:rPr>
          <w:lang w:val="en-IN"/>
        </w:rPr>
        <w:t>translateY</w:t>
      </w:r>
      <w:proofErr w:type="spellEnd"/>
      <w:r w:rsidRPr="009D34D9">
        <w:rPr>
          <w:lang w:val="en-IN"/>
        </w:rPr>
        <w:t>(</w:t>
      </w:r>
      <w:proofErr w:type="gramEnd"/>
      <w:r w:rsidRPr="009D34D9">
        <w:rPr>
          <w:lang w:val="en-IN"/>
        </w:rPr>
        <w:t>0); /* Returns to starting position */</w:t>
      </w:r>
    </w:p>
    <w:p w14:paraId="01808E2F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}</w:t>
      </w:r>
    </w:p>
    <w:p w14:paraId="3BDB53CD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}</w:t>
      </w:r>
    </w:p>
    <w:p w14:paraId="682AB830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&lt;/style&gt;</w:t>
      </w:r>
    </w:p>
    <w:p w14:paraId="49E8F123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&lt;/head&gt;</w:t>
      </w:r>
    </w:p>
    <w:p w14:paraId="0877B48B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&lt;body&gt;</w:t>
      </w:r>
    </w:p>
    <w:p w14:paraId="7355F064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&lt;div class="bouncing-ball"&gt;&lt;/div&gt;</w:t>
      </w:r>
    </w:p>
    <w:p w14:paraId="42F41980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&lt;/body&gt;</w:t>
      </w:r>
    </w:p>
    <w:p w14:paraId="2409BB4D" w14:textId="107E6DCE" w:rsid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&lt;/html&gt;</w:t>
      </w:r>
    </w:p>
    <w:p w14:paraId="5E8E346F" w14:textId="77777777" w:rsidR="009D34D9" w:rsidRDefault="009D34D9" w:rsidP="009D34D9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</w:t>
      </w:r>
    </w:p>
    <w:p w14:paraId="2645CB1F" w14:textId="56C6C747" w:rsidR="009D34D9" w:rsidRDefault="00BB3D0C" w:rsidP="009D34D9">
      <w:pPr>
        <w:rPr>
          <w:lang w:val="en-IN"/>
        </w:rPr>
      </w:pPr>
      <w:r w:rsidRPr="00BB3D0C">
        <w:rPr>
          <w:lang w:val="en-IN"/>
        </w:rPr>
        <w:drawing>
          <wp:inline distT="0" distB="0" distL="0" distR="0" wp14:anchorId="22D7D838" wp14:editId="69AA0785">
            <wp:extent cx="5486400" cy="4003675"/>
            <wp:effectExtent l="0" t="0" r="0" b="0"/>
            <wp:docPr id="143068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86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A24A" w14:textId="77777777" w:rsidR="009D34D9" w:rsidRDefault="009D34D9" w:rsidP="009D34D9">
      <w:pPr>
        <w:rPr>
          <w:lang w:val="en-IN"/>
        </w:rPr>
      </w:pPr>
    </w:p>
    <w:p w14:paraId="2836F317" w14:textId="715DB41A" w:rsidR="009D34D9" w:rsidRDefault="009D34D9" w:rsidP="009D34D9">
      <w:pPr>
        <w:pStyle w:val="Heading1"/>
        <w:rPr>
          <w:lang w:val="en-IN"/>
        </w:rPr>
      </w:pPr>
      <w:r>
        <w:rPr>
          <w:lang w:val="en-IN"/>
        </w:rPr>
        <w:t xml:space="preserve">Program </w:t>
      </w:r>
      <w:proofErr w:type="gramStart"/>
      <w:r>
        <w:rPr>
          <w:lang w:val="en-IN"/>
        </w:rPr>
        <w:t>3 :</w:t>
      </w:r>
      <w:proofErr w:type="gramEnd"/>
    </w:p>
    <w:p w14:paraId="7F50FB0D" w14:textId="77777777" w:rsidR="009D34D9" w:rsidRPr="009D34D9" w:rsidRDefault="009D34D9" w:rsidP="009D34D9">
      <w:pPr>
        <w:rPr>
          <w:lang w:val="en-IN"/>
        </w:rPr>
      </w:pPr>
    </w:p>
    <w:p w14:paraId="28B6ED16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&lt;!DOCTYPE html&gt;</w:t>
      </w:r>
    </w:p>
    <w:p w14:paraId="0CB235B2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&lt;html lang="</w:t>
      </w:r>
      <w:proofErr w:type="spellStart"/>
      <w:r w:rsidRPr="009D34D9">
        <w:rPr>
          <w:lang w:val="en-IN"/>
        </w:rPr>
        <w:t>en</w:t>
      </w:r>
      <w:proofErr w:type="spellEnd"/>
      <w:r w:rsidRPr="009D34D9">
        <w:rPr>
          <w:lang w:val="en-IN"/>
        </w:rPr>
        <w:t>"&gt;</w:t>
      </w:r>
    </w:p>
    <w:p w14:paraId="2BC292D4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&lt;head&gt;</w:t>
      </w:r>
    </w:p>
    <w:p w14:paraId="6287AC73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&lt;meta charset="UTF-8"&gt;</w:t>
      </w:r>
    </w:p>
    <w:p w14:paraId="09EFA507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&lt;meta name="viewport" content="width=device-width, initial-scale=1.0"&gt;</w:t>
      </w:r>
    </w:p>
    <w:p w14:paraId="499AAA93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&lt;title&gt;Dynamic Percentage Filling Animation&lt;/title&gt;</w:t>
      </w:r>
    </w:p>
    <w:p w14:paraId="4D8EA99C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&lt;style&gt;</w:t>
      </w:r>
    </w:p>
    <w:p w14:paraId="750DA833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body {</w:t>
      </w:r>
    </w:p>
    <w:p w14:paraId="27FAA743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display: flex;</w:t>
      </w:r>
    </w:p>
    <w:p w14:paraId="55EF7D32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    justify-content: </w:t>
      </w:r>
      <w:proofErr w:type="spellStart"/>
      <w:r w:rsidRPr="009D34D9">
        <w:rPr>
          <w:lang w:val="en-IN"/>
        </w:rPr>
        <w:t>center</w:t>
      </w:r>
      <w:proofErr w:type="spellEnd"/>
      <w:r w:rsidRPr="009D34D9">
        <w:rPr>
          <w:lang w:val="en-IN"/>
        </w:rPr>
        <w:t>;</w:t>
      </w:r>
    </w:p>
    <w:p w14:paraId="5FA2C86B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    align-items: </w:t>
      </w:r>
      <w:proofErr w:type="spellStart"/>
      <w:r w:rsidRPr="009D34D9">
        <w:rPr>
          <w:lang w:val="en-IN"/>
        </w:rPr>
        <w:t>center</w:t>
      </w:r>
      <w:proofErr w:type="spellEnd"/>
      <w:r w:rsidRPr="009D34D9">
        <w:rPr>
          <w:lang w:val="en-IN"/>
        </w:rPr>
        <w:t>;</w:t>
      </w:r>
    </w:p>
    <w:p w14:paraId="02EFA83C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height: 100vh;</w:t>
      </w:r>
    </w:p>
    <w:p w14:paraId="3F15C6D6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background-</w:t>
      </w:r>
      <w:proofErr w:type="spellStart"/>
      <w:r w:rsidRPr="009D34D9">
        <w:rPr>
          <w:lang w:val="en-IN"/>
        </w:rPr>
        <w:t>color</w:t>
      </w:r>
      <w:proofErr w:type="spellEnd"/>
      <w:r w:rsidRPr="009D34D9">
        <w:rPr>
          <w:lang w:val="en-IN"/>
        </w:rPr>
        <w:t>: #f0f0f0;</w:t>
      </w:r>
    </w:p>
    <w:p w14:paraId="4179CCB2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font-family: Arial, sans-serif;</w:t>
      </w:r>
    </w:p>
    <w:p w14:paraId="78AEA80B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}</w:t>
      </w:r>
    </w:p>
    <w:p w14:paraId="5F71B6F7" w14:textId="77777777" w:rsidR="009D34D9" w:rsidRPr="009D34D9" w:rsidRDefault="009D34D9" w:rsidP="009D34D9">
      <w:pPr>
        <w:spacing w:after="0"/>
        <w:rPr>
          <w:lang w:val="en-IN"/>
        </w:rPr>
      </w:pPr>
    </w:p>
    <w:p w14:paraId="2884FD12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</w:t>
      </w:r>
      <w:proofErr w:type="gramStart"/>
      <w:r w:rsidRPr="009D34D9">
        <w:rPr>
          <w:lang w:val="en-IN"/>
        </w:rPr>
        <w:t>.progress</w:t>
      </w:r>
      <w:proofErr w:type="gramEnd"/>
      <w:r w:rsidRPr="009D34D9">
        <w:rPr>
          <w:lang w:val="en-IN"/>
        </w:rPr>
        <w:t>-container {</w:t>
      </w:r>
    </w:p>
    <w:p w14:paraId="10ED5F21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width: 80%; /* Width of the progress bar */</w:t>
      </w:r>
    </w:p>
    <w:p w14:paraId="7D672251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background-</w:t>
      </w:r>
      <w:proofErr w:type="spellStart"/>
      <w:r w:rsidRPr="009D34D9">
        <w:rPr>
          <w:lang w:val="en-IN"/>
        </w:rPr>
        <w:t>color</w:t>
      </w:r>
      <w:proofErr w:type="spellEnd"/>
      <w:r w:rsidRPr="009D34D9">
        <w:rPr>
          <w:lang w:val="en-IN"/>
        </w:rPr>
        <w:t xml:space="preserve">: #e0e0e0; /* Background </w:t>
      </w:r>
      <w:proofErr w:type="spellStart"/>
      <w:r w:rsidRPr="009D34D9">
        <w:rPr>
          <w:lang w:val="en-IN"/>
        </w:rPr>
        <w:t>color</w:t>
      </w:r>
      <w:proofErr w:type="spellEnd"/>
      <w:r w:rsidRPr="009D34D9">
        <w:rPr>
          <w:lang w:val="en-IN"/>
        </w:rPr>
        <w:t xml:space="preserve"> of the container */</w:t>
      </w:r>
    </w:p>
    <w:p w14:paraId="789C7981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border-radius: 25px; /* Rounded corners */</w:t>
      </w:r>
    </w:p>
    <w:p w14:paraId="25EE4246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overflow: hidden; /* Ensures inner div does not overflow */</w:t>
      </w:r>
    </w:p>
    <w:p w14:paraId="40714D5F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position: relative; /* For positioning the percentage label */</w:t>
      </w:r>
    </w:p>
    <w:p w14:paraId="55B21C76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}</w:t>
      </w:r>
    </w:p>
    <w:p w14:paraId="2CFACABD" w14:textId="77777777" w:rsidR="009D34D9" w:rsidRPr="009D34D9" w:rsidRDefault="009D34D9" w:rsidP="009D34D9">
      <w:pPr>
        <w:spacing w:after="0"/>
        <w:rPr>
          <w:lang w:val="en-IN"/>
        </w:rPr>
      </w:pPr>
    </w:p>
    <w:p w14:paraId="2C406F68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</w:t>
      </w:r>
      <w:proofErr w:type="gramStart"/>
      <w:r w:rsidRPr="009D34D9">
        <w:rPr>
          <w:lang w:val="en-IN"/>
        </w:rPr>
        <w:t>.progress</w:t>
      </w:r>
      <w:proofErr w:type="gramEnd"/>
      <w:r w:rsidRPr="009D34D9">
        <w:rPr>
          <w:lang w:val="en-IN"/>
        </w:rPr>
        <w:t>-bar {</w:t>
      </w:r>
    </w:p>
    <w:p w14:paraId="3EFEABD8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height: 30px; /* Height of the filling bar */</w:t>
      </w:r>
    </w:p>
    <w:p w14:paraId="4B1346C0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width: 0; /* Initial width */</w:t>
      </w:r>
    </w:p>
    <w:p w14:paraId="3D8DFFF4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background-</w:t>
      </w:r>
      <w:proofErr w:type="spellStart"/>
      <w:r w:rsidRPr="009D34D9">
        <w:rPr>
          <w:lang w:val="en-IN"/>
        </w:rPr>
        <w:t>color</w:t>
      </w:r>
      <w:proofErr w:type="spellEnd"/>
      <w:r w:rsidRPr="009D34D9">
        <w:rPr>
          <w:lang w:val="en-IN"/>
        </w:rPr>
        <w:t xml:space="preserve">: #4caf50; /* </w:t>
      </w:r>
      <w:proofErr w:type="spellStart"/>
      <w:r w:rsidRPr="009D34D9">
        <w:rPr>
          <w:lang w:val="en-IN"/>
        </w:rPr>
        <w:t>Color</w:t>
      </w:r>
      <w:proofErr w:type="spellEnd"/>
      <w:r w:rsidRPr="009D34D9">
        <w:rPr>
          <w:lang w:val="en-IN"/>
        </w:rPr>
        <w:t xml:space="preserve"> of the filling bar */</w:t>
      </w:r>
    </w:p>
    <w:p w14:paraId="0BA10311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    animation: </w:t>
      </w:r>
      <w:proofErr w:type="spellStart"/>
      <w:r w:rsidRPr="009D34D9">
        <w:rPr>
          <w:lang w:val="en-IN"/>
        </w:rPr>
        <w:t>fillAnimation</w:t>
      </w:r>
      <w:proofErr w:type="spellEnd"/>
      <w:r w:rsidRPr="009D34D9">
        <w:rPr>
          <w:lang w:val="en-IN"/>
        </w:rPr>
        <w:t xml:space="preserve"> 6s forwards; /* Total animation time */</w:t>
      </w:r>
    </w:p>
    <w:p w14:paraId="3AFF6B55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}</w:t>
      </w:r>
    </w:p>
    <w:p w14:paraId="73C572A5" w14:textId="77777777" w:rsidR="009D34D9" w:rsidRPr="009D34D9" w:rsidRDefault="009D34D9" w:rsidP="009D34D9">
      <w:pPr>
        <w:spacing w:after="0"/>
        <w:rPr>
          <w:lang w:val="en-IN"/>
        </w:rPr>
      </w:pPr>
    </w:p>
    <w:p w14:paraId="78CC0AD1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</w:t>
      </w:r>
      <w:proofErr w:type="gramStart"/>
      <w:r w:rsidRPr="009D34D9">
        <w:rPr>
          <w:lang w:val="en-IN"/>
        </w:rPr>
        <w:t>.percentage</w:t>
      </w:r>
      <w:proofErr w:type="gramEnd"/>
      <w:r w:rsidRPr="009D34D9">
        <w:rPr>
          <w:lang w:val="en-IN"/>
        </w:rPr>
        <w:t>-label {</w:t>
      </w:r>
    </w:p>
    <w:p w14:paraId="46C7DCE6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position: absolute; /* Positioning it on top of the progress bar */</w:t>
      </w:r>
    </w:p>
    <w:p w14:paraId="7C724FD3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width: 100%; /* Full width of the container */</w:t>
      </w:r>
    </w:p>
    <w:p w14:paraId="486D3D8D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    text-align: </w:t>
      </w:r>
      <w:proofErr w:type="spellStart"/>
      <w:r w:rsidRPr="009D34D9">
        <w:rPr>
          <w:lang w:val="en-IN"/>
        </w:rPr>
        <w:t>center</w:t>
      </w:r>
      <w:proofErr w:type="spellEnd"/>
      <w:r w:rsidRPr="009D34D9">
        <w:rPr>
          <w:lang w:val="en-IN"/>
        </w:rPr>
        <w:t xml:space="preserve">; /* </w:t>
      </w:r>
      <w:proofErr w:type="spellStart"/>
      <w:r w:rsidRPr="009D34D9">
        <w:rPr>
          <w:lang w:val="en-IN"/>
        </w:rPr>
        <w:t>Center</w:t>
      </w:r>
      <w:proofErr w:type="spellEnd"/>
      <w:r w:rsidRPr="009D34D9">
        <w:rPr>
          <w:lang w:val="en-IN"/>
        </w:rPr>
        <w:t xml:space="preserve"> the text */</w:t>
      </w:r>
    </w:p>
    <w:p w14:paraId="21DF1348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    line-height: 30px; /* </w:t>
      </w:r>
      <w:proofErr w:type="spellStart"/>
      <w:r w:rsidRPr="009D34D9">
        <w:rPr>
          <w:lang w:val="en-IN"/>
        </w:rPr>
        <w:t>Center</w:t>
      </w:r>
      <w:proofErr w:type="spellEnd"/>
      <w:r w:rsidRPr="009D34D9">
        <w:rPr>
          <w:lang w:val="en-IN"/>
        </w:rPr>
        <w:t xml:space="preserve"> vertically within the bar */</w:t>
      </w:r>
    </w:p>
    <w:p w14:paraId="05F36875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    </w:t>
      </w:r>
      <w:proofErr w:type="spellStart"/>
      <w:r w:rsidRPr="009D34D9">
        <w:rPr>
          <w:lang w:val="en-IN"/>
        </w:rPr>
        <w:t>color</w:t>
      </w:r>
      <w:proofErr w:type="spellEnd"/>
      <w:r w:rsidRPr="009D34D9">
        <w:rPr>
          <w:lang w:val="en-IN"/>
        </w:rPr>
        <w:t xml:space="preserve">: white; /* Text </w:t>
      </w:r>
      <w:proofErr w:type="spellStart"/>
      <w:r w:rsidRPr="009D34D9">
        <w:rPr>
          <w:lang w:val="en-IN"/>
        </w:rPr>
        <w:t>color</w:t>
      </w:r>
      <w:proofErr w:type="spellEnd"/>
      <w:r w:rsidRPr="009D34D9">
        <w:rPr>
          <w:lang w:val="en-IN"/>
        </w:rPr>
        <w:t xml:space="preserve"> */</w:t>
      </w:r>
    </w:p>
    <w:p w14:paraId="65FB05ED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font-weight: bold; /* Bold text */</w:t>
      </w:r>
    </w:p>
    <w:p w14:paraId="6A1F427E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}</w:t>
      </w:r>
    </w:p>
    <w:p w14:paraId="4C46BD1B" w14:textId="77777777" w:rsidR="009D34D9" w:rsidRPr="009D34D9" w:rsidRDefault="009D34D9" w:rsidP="009D34D9">
      <w:pPr>
        <w:spacing w:after="0"/>
        <w:rPr>
          <w:lang w:val="en-IN"/>
        </w:rPr>
      </w:pPr>
    </w:p>
    <w:p w14:paraId="50D18CC6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@keyframes </w:t>
      </w:r>
      <w:proofErr w:type="spellStart"/>
      <w:r w:rsidRPr="009D34D9">
        <w:rPr>
          <w:lang w:val="en-IN"/>
        </w:rPr>
        <w:t>fillAnimation</w:t>
      </w:r>
      <w:proofErr w:type="spellEnd"/>
      <w:r w:rsidRPr="009D34D9">
        <w:rPr>
          <w:lang w:val="en-IN"/>
        </w:rPr>
        <w:t xml:space="preserve"> {</w:t>
      </w:r>
    </w:p>
    <w:p w14:paraId="12126B36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0% {</w:t>
      </w:r>
    </w:p>
    <w:p w14:paraId="67A7C3F1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    width: 0%; /* Start from 0% */</w:t>
      </w:r>
    </w:p>
    <w:p w14:paraId="2A14DFC6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}</w:t>
      </w:r>
    </w:p>
    <w:p w14:paraId="7DD985FE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20% {</w:t>
      </w:r>
    </w:p>
    <w:p w14:paraId="1CF66407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    width: 30%; /* Fill to 30% */</w:t>
      </w:r>
    </w:p>
    <w:p w14:paraId="336812AC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}</w:t>
      </w:r>
    </w:p>
    <w:p w14:paraId="3AA117D1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50% {</w:t>
      </w:r>
    </w:p>
    <w:p w14:paraId="511B83C4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    width: 60%; /* Fill to 60% */</w:t>
      </w:r>
    </w:p>
    <w:p w14:paraId="279AE40D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}</w:t>
      </w:r>
    </w:p>
    <w:p w14:paraId="7C2B8522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80% {</w:t>
      </w:r>
    </w:p>
    <w:p w14:paraId="2C9F7552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    width: 90%; /* Fill to 90% */</w:t>
      </w:r>
    </w:p>
    <w:p w14:paraId="7C6489F3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}</w:t>
      </w:r>
    </w:p>
    <w:p w14:paraId="380D3433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100% {</w:t>
      </w:r>
    </w:p>
    <w:p w14:paraId="6D986B5B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    width: 100%; /* Fill to 100% */</w:t>
      </w:r>
    </w:p>
    <w:p w14:paraId="0B5B724E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}</w:t>
      </w:r>
    </w:p>
    <w:p w14:paraId="4E3CD1B5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}</w:t>
      </w:r>
    </w:p>
    <w:p w14:paraId="0E45EF83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&lt;/style&gt;</w:t>
      </w:r>
    </w:p>
    <w:p w14:paraId="2C023781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&lt;/head&gt;</w:t>
      </w:r>
    </w:p>
    <w:p w14:paraId="6C180B34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&lt;body&gt;</w:t>
      </w:r>
    </w:p>
    <w:p w14:paraId="7172C4B2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&lt;div class="progress-container"&gt;</w:t>
      </w:r>
    </w:p>
    <w:p w14:paraId="5AF0D5C7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&lt;div class="progress-bar"&gt;&lt;/div&gt;</w:t>
      </w:r>
    </w:p>
    <w:p w14:paraId="64460989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&lt;div class="percentage-label"&gt;100%&lt;/div&gt; </w:t>
      </w:r>
      <w:proofErr w:type="gramStart"/>
      <w:r w:rsidRPr="009D34D9">
        <w:rPr>
          <w:lang w:val="en-IN"/>
        </w:rPr>
        <w:t>&lt;!--</w:t>
      </w:r>
      <w:proofErr w:type="gramEnd"/>
      <w:r w:rsidRPr="009D34D9">
        <w:rPr>
          <w:lang w:val="en-IN"/>
        </w:rPr>
        <w:t xml:space="preserve"> Final percentage --&gt;</w:t>
      </w:r>
    </w:p>
    <w:p w14:paraId="6DE8A93B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&lt;/div&gt;</w:t>
      </w:r>
    </w:p>
    <w:p w14:paraId="11B11BD2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&lt;/body&gt;</w:t>
      </w:r>
    </w:p>
    <w:p w14:paraId="5285039B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&lt;/html&gt;</w:t>
      </w:r>
    </w:p>
    <w:p w14:paraId="0D7257F4" w14:textId="77777777" w:rsidR="009D34D9" w:rsidRDefault="009D34D9" w:rsidP="009D34D9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</w:t>
      </w:r>
    </w:p>
    <w:p w14:paraId="53E8339D" w14:textId="0AE2E050" w:rsidR="009D34D9" w:rsidRDefault="00BB3D0C" w:rsidP="009D34D9">
      <w:pPr>
        <w:spacing w:after="0"/>
        <w:rPr>
          <w:lang w:val="en-IN"/>
        </w:rPr>
      </w:pPr>
      <w:r w:rsidRPr="00BB3D0C">
        <w:rPr>
          <w:lang w:val="en-IN"/>
        </w:rPr>
        <w:drawing>
          <wp:inline distT="0" distB="0" distL="0" distR="0" wp14:anchorId="3CC40167" wp14:editId="421FD1A9">
            <wp:extent cx="5486400" cy="2501265"/>
            <wp:effectExtent l="0" t="0" r="0" b="0"/>
            <wp:docPr id="6327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3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592F" w14:textId="77777777" w:rsidR="009D34D9" w:rsidRPr="009D34D9" w:rsidRDefault="009D34D9" w:rsidP="009D34D9">
      <w:pPr>
        <w:spacing w:after="0"/>
        <w:rPr>
          <w:lang w:val="en-IN"/>
        </w:rPr>
      </w:pPr>
    </w:p>
    <w:p w14:paraId="6D7585CB" w14:textId="77777777" w:rsidR="009D34D9" w:rsidRPr="009D34D9" w:rsidRDefault="009D34D9" w:rsidP="009D34D9">
      <w:pPr>
        <w:spacing w:after="0"/>
        <w:rPr>
          <w:lang w:val="en-IN"/>
        </w:rPr>
      </w:pPr>
    </w:p>
    <w:p w14:paraId="3391395D" w14:textId="25471A89" w:rsidR="009D34D9" w:rsidRDefault="009D34D9" w:rsidP="009D34D9">
      <w:pPr>
        <w:pStyle w:val="Heading1"/>
        <w:rPr>
          <w:lang w:val="en-IN"/>
        </w:rPr>
      </w:pPr>
      <w:r>
        <w:rPr>
          <w:lang w:val="en-IN"/>
        </w:rPr>
        <w:t xml:space="preserve">Program </w:t>
      </w:r>
      <w:proofErr w:type="gramStart"/>
      <w:r>
        <w:rPr>
          <w:lang w:val="en-IN"/>
        </w:rPr>
        <w:t>4</w:t>
      </w:r>
      <w:r>
        <w:rPr>
          <w:lang w:val="en-IN"/>
        </w:rPr>
        <w:t xml:space="preserve"> :</w:t>
      </w:r>
      <w:proofErr w:type="gramEnd"/>
    </w:p>
    <w:p w14:paraId="12B004DB" w14:textId="77777777" w:rsidR="009D34D9" w:rsidRDefault="009D34D9" w:rsidP="009D34D9">
      <w:pPr>
        <w:rPr>
          <w:lang w:val="en-IN"/>
        </w:rPr>
      </w:pPr>
    </w:p>
    <w:p w14:paraId="2B114C29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&lt;!DOCTYPE html&gt;</w:t>
      </w:r>
    </w:p>
    <w:p w14:paraId="51A39005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&lt;html lang="</w:t>
      </w:r>
      <w:proofErr w:type="spellStart"/>
      <w:r w:rsidRPr="009D34D9">
        <w:rPr>
          <w:lang w:val="en-IN"/>
        </w:rPr>
        <w:t>en</w:t>
      </w:r>
      <w:proofErr w:type="spellEnd"/>
      <w:r w:rsidRPr="009D34D9">
        <w:rPr>
          <w:lang w:val="en-IN"/>
        </w:rPr>
        <w:t>"&gt;</w:t>
      </w:r>
    </w:p>
    <w:p w14:paraId="0AD8E277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&lt;head&gt;</w:t>
      </w:r>
    </w:p>
    <w:p w14:paraId="3D74B01E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&lt;meta charset="UTF-8"&gt;</w:t>
      </w:r>
    </w:p>
    <w:p w14:paraId="40955447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&lt;meta name="viewport" content="width=device-width, initial-scale=1.0"&gt;</w:t>
      </w:r>
    </w:p>
    <w:p w14:paraId="3BCEF86B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&lt;title&gt;Circular Loading Animation&lt;/title&gt;</w:t>
      </w:r>
    </w:p>
    <w:p w14:paraId="0E1CE56F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&lt;style&gt;</w:t>
      </w:r>
    </w:p>
    <w:p w14:paraId="059A8E85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body {</w:t>
      </w:r>
    </w:p>
    <w:p w14:paraId="155A4AD4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display: flex;</w:t>
      </w:r>
    </w:p>
    <w:p w14:paraId="43F55792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    justify-content: </w:t>
      </w:r>
      <w:proofErr w:type="spellStart"/>
      <w:r w:rsidRPr="009D34D9">
        <w:rPr>
          <w:lang w:val="en-IN"/>
        </w:rPr>
        <w:t>center</w:t>
      </w:r>
      <w:proofErr w:type="spellEnd"/>
      <w:r w:rsidRPr="009D34D9">
        <w:rPr>
          <w:lang w:val="en-IN"/>
        </w:rPr>
        <w:t>;</w:t>
      </w:r>
    </w:p>
    <w:p w14:paraId="362D4A7D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    align-items: </w:t>
      </w:r>
      <w:proofErr w:type="spellStart"/>
      <w:r w:rsidRPr="009D34D9">
        <w:rPr>
          <w:lang w:val="en-IN"/>
        </w:rPr>
        <w:t>center</w:t>
      </w:r>
      <w:proofErr w:type="spellEnd"/>
      <w:r w:rsidRPr="009D34D9">
        <w:rPr>
          <w:lang w:val="en-IN"/>
        </w:rPr>
        <w:t>;</w:t>
      </w:r>
    </w:p>
    <w:p w14:paraId="028F7E12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height: 100vh;</w:t>
      </w:r>
    </w:p>
    <w:p w14:paraId="55E43827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background-</w:t>
      </w:r>
      <w:proofErr w:type="spellStart"/>
      <w:r w:rsidRPr="009D34D9">
        <w:rPr>
          <w:lang w:val="en-IN"/>
        </w:rPr>
        <w:t>color</w:t>
      </w:r>
      <w:proofErr w:type="spellEnd"/>
      <w:r w:rsidRPr="009D34D9">
        <w:rPr>
          <w:lang w:val="en-IN"/>
        </w:rPr>
        <w:t>: #f0f0f0;</w:t>
      </w:r>
    </w:p>
    <w:p w14:paraId="2F4B122E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font-family: Arial, sans-serif;</w:t>
      </w:r>
    </w:p>
    <w:p w14:paraId="6E05294D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}</w:t>
      </w:r>
    </w:p>
    <w:p w14:paraId="570E70D3" w14:textId="77777777" w:rsidR="009D34D9" w:rsidRPr="009D34D9" w:rsidRDefault="009D34D9" w:rsidP="009D34D9">
      <w:pPr>
        <w:spacing w:after="0"/>
        <w:rPr>
          <w:lang w:val="en-IN"/>
        </w:rPr>
      </w:pPr>
    </w:p>
    <w:p w14:paraId="600B203F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</w:t>
      </w:r>
      <w:proofErr w:type="gramStart"/>
      <w:r w:rsidRPr="009D34D9">
        <w:rPr>
          <w:lang w:val="en-IN"/>
        </w:rPr>
        <w:t>.loader</w:t>
      </w:r>
      <w:proofErr w:type="gramEnd"/>
      <w:r w:rsidRPr="009D34D9">
        <w:rPr>
          <w:lang w:val="en-IN"/>
        </w:rPr>
        <w:t xml:space="preserve"> {</w:t>
      </w:r>
    </w:p>
    <w:p w14:paraId="25E109AC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    border: 10px solid #e0e0e0; /* Light </w:t>
      </w:r>
      <w:proofErr w:type="spellStart"/>
      <w:r w:rsidRPr="009D34D9">
        <w:rPr>
          <w:lang w:val="en-IN"/>
        </w:rPr>
        <w:t>gray</w:t>
      </w:r>
      <w:proofErr w:type="spellEnd"/>
      <w:r w:rsidRPr="009D34D9">
        <w:rPr>
          <w:lang w:val="en-IN"/>
        </w:rPr>
        <w:t xml:space="preserve"> border */</w:t>
      </w:r>
    </w:p>
    <w:p w14:paraId="453CDDD5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    border-top: 10px solid #4caf50; /* Green </w:t>
      </w:r>
      <w:proofErr w:type="spellStart"/>
      <w:r w:rsidRPr="009D34D9">
        <w:rPr>
          <w:lang w:val="en-IN"/>
        </w:rPr>
        <w:t>color</w:t>
      </w:r>
      <w:proofErr w:type="spellEnd"/>
      <w:r w:rsidRPr="009D34D9">
        <w:rPr>
          <w:lang w:val="en-IN"/>
        </w:rPr>
        <w:t xml:space="preserve"> for the top */</w:t>
      </w:r>
    </w:p>
    <w:p w14:paraId="4B16FFC2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border-radius: 50%; /* Makes it a circle */</w:t>
      </w:r>
    </w:p>
    <w:p w14:paraId="4C5E84FA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width: 100px; /* Width of the loader */</w:t>
      </w:r>
    </w:p>
    <w:p w14:paraId="612039F1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height: 100px; /* Height of the loader */</w:t>
      </w:r>
    </w:p>
    <w:p w14:paraId="2C5BCB90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animation: spin 1s linear infinite; /* Spin animation */</w:t>
      </w:r>
    </w:p>
    <w:p w14:paraId="589D1433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}</w:t>
      </w:r>
    </w:p>
    <w:p w14:paraId="1D1CCDE8" w14:textId="77777777" w:rsidR="009D34D9" w:rsidRPr="009D34D9" w:rsidRDefault="009D34D9" w:rsidP="009D34D9">
      <w:pPr>
        <w:spacing w:after="0"/>
        <w:rPr>
          <w:lang w:val="en-IN"/>
        </w:rPr>
      </w:pPr>
    </w:p>
    <w:p w14:paraId="75140DE7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@keyframes spin {</w:t>
      </w:r>
    </w:p>
    <w:p w14:paraId="1D6641D8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0% {</w:t>
      </w:r>
    </w:p>
    <w:p w14:paraId="76F8B6BC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    transform: rotate(0deg); /* Starting rotation */</w:t>
      </w:r>
    </w:p>
    <w:p w14:paraId="3E873E23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}</w:t>
      </w:r>
    </w:p>
    <w:p w14:paraId="656797A9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100% {</w:t>
      </w:r>
    </w:p>
    <w:p w14:paraId="52320B28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    transform: rotate(360deg); /* Full rotation */</w:t>
      </w:r>
    </w:p>
    <w:p w14:paraId="64E2D26C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}</w:t>
      </w:r>
    </w:p>
    <w:p w14:paraId="6CAF71B7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}</w:t>
      </w:r>
    </w:p>
    <w:p w14:paraId="21AA7CAF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&lt;/style&gt;</w:t>
      </w:r>
    </w:p>
    <w:p w14:paraId="247DFB26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&lt;/head&gt;</w:t>
      </w:r>
    </w:p>
    <w:p w14:paraId="1018B5C7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&lt;body&gt;</w:t>
      </w:r>
    </w:p>
    <w:p w14:paraId="1F024606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&lt;div class="loader"&gt;&lt;/div&gt;</w:t>
      </w:r>
    </w:p>
    <w:p w14:paraId="35450688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&lt;/body&gt;</w:t>
      </w:r>
    </w:p>
    <w:p w14:paraId="34186BA5" w14:textId="77777777" w:rsid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&lt;/html&gt;</w:t>
      </w:r>
    </w:p>
    <w:p w14:paraId="5B982416" w14:textId="77777777" w:rsidR="009D34D9" w:rsidRDefault="009D34D9" w:rsidP="009D34D9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</w:t>
      </w:r>
    </w:p>
    <w:p w14:paraId="651E6F13" w14:textId="4A1056F5" w:rsidR="009D34D9" w:rsidRPr="009D34D9" w:rsidRDefault="00BB3D0C" w:rsidP="009D34D9">
      <w:pPr>
        <w:spacing w:after="0"/>
        <w:rPr>
          <w:lang w:val="en-IN"/>
        </w:rPr>
      </w:pPr>
      <w:r w:rsidRPr="00BB3D0C">
        <w:rPr>
          <w:lang w:val="en-IN"/>
        </w:rPr>
        <w:drawing>
          <wp:inline distT="0" distB="0" distL="0" distR="0" wp14:anchorId="6FE4C7CC" wp14:editId="36D1D24C">
            <wp:extent cx="5268060" cy="4277322"/>
            <wp:effectExtent l="0" t="0" r="8890" b="9525"/>
            <wp:docPr id="162687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78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CFDB" w14:textId="4019FF89" w:rsidR="009D34D9" w:rsidRDefault="009D34D9" w:rsidP="009D34D9">
      <w:pPr>
        <w:spacing w:after="0"/>
        <w:rPr>
          <w:lang w:val="en-IN"/>
        </w:rPr>
      </w:pPr>
    </w:p>
    <w:p w14:paraId="4F5E69BA" w14:textId="5E20498B" w:rsidR="009D34D9" w:rsidRDefault="009D34D9" w:rsidP="009D34D9">
      <w:pPr>
        <w:pStyle w:val="Heading1"/>
        <w:rPr>
          <w:lang w:val="en-IN"/>
        </w:rPr>
      </w:pPr>
      <w:r>
        <w:rPr>
          <w:lang w:val="en-IN"/>
        </w:rPr>
        <w:t xml:space="preserve">Program </w:t>
      </w:r>
      <w:proofErr w:type="gramStart"/>
      <w:r>
        <w:rPr>
          <w:lang w:val="en-IN"/>
        </w:rPr>
        <w:t>5</w:t>
      </w:r>
      <w:r>
        <w:rPr>
          <w:lang w:val="en-IN"/>
        </w:rPr>
        <w:t xml:space="preserve"> :</w:t>
      </w:r>
      <w:proofErr w:type="gramEnd"/>
    </w:p>
    <w:p w14:paraId="30D82C09" w14:textId="77777777" w:rsidR="009D34D9" w:rsidRPr="009D34D9" w:rsidRDefault="009D34D9" w:rsidP="009D34D9">
      <w:pPr>
        <w:spacing w:after="0"/>
        <w:rPr>
          <w:lang w:val="en-IN"/>
        </w:rPr>
      </w:pPr>
    </w:p>
    <w:p w14:paraId="0ADF2DB9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&lt;!DOCTYPE html&gt;</w:t>
      </w:r>
    </w:p>
    <w:p w14:paraId="2EE9C66F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&lt;html lang="</w:t>
      </w:r>
      <w:proofErr w:type="spellStart"/>
      <w:r w:rsidRPr="009D34D9">
        <w:rPr>
          <w:lang w:val="en-IN"/>
        </w:rPr>
        <w:t>en</w:t>
      </w:r>
      <w:proofErr w:type="spellEnd"/>
      <w:r w:rsidRPr="009D34D9">
        <w:rPr>
          <w:lang w:val="en-IN"/>
        </w:rPr>
        <w:t>"&gt;</w:t>
      </w:r>
    </w:p>
    <w:p w14:paraId="596E5AF4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&lt;head&gt;</w:t>
      </w:r>
    </w:p>
    <w:p w14:paraId="79A4192E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&lt;meta charset="UTF-8"&gt;</w:t>
      </w:r>
    </w:p>
    <w:p w14:paraId="2766F20C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&lt;meta name="viewport" content="width=device-width, initial-scale=1.0"&gt;</w:t>
      </w:r>
    </w:p>
    <w:p w14:paraId="33608569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&lt;title&gt;Pulsing Circular Loading Animation&lt;/title&gt;</w:t>
      </w:r>
    </w:p>
    <w:p w14:paraId="18EAD8D3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&lt;style&gt;</w:t>
      </w:r>
    </w:p>
    <w:p w14:paraId="048CDBAA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body {</w:t>
      </w:r>
    </w:p>
    <w:p w14:paraId="2AD3C766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display: flex;</w:t>
      </w:r>
    </w:p>
    <w:p w14:paraId="19956834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    justify-content: </w:t>
      </w:r>
      <w:proofErr w:type="spellStart"/>
      <w:r w:rsidRPr="009D34D9">
        <w:rPr>
          <w:lang w:val="en-IN"/>
        </w:rPr>
        <w:t>center</w:t>
      </w:r>
      <w:proofErr w:type="spellEnd"/>
      <w:r w:rsidRPr="009D34D9">
        <w:rPr>
          <w:lang w:val="en-IN"/>
        </w:rPr>
        <w:t>;</w:t>
      </w:r>
    </w:p>
    <w:p w14:paraId="13CB45B2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    align-items: </w:t>
      </w:r>
      <w:proofErr w:type="spellStart"/>
      <w:r w:rsidRPr="009D34D9">
        <w:rPr>
          <w:lang w:val="en-IN"/>
        </w:rPr>
        <w:t>center</w:t>
      </w:r>
      <w:proofErr w:type="spellEnd"/>
      <w:r w:rsidRPr="009D34D9">
        <w:rPr>
          <w:lang w:val="en-IN"/>
        </w:rPr>
        <w:t>;</w:t>
      </w:r>
    </w:p>
    <w:p w14:paraId="783D76FB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height: 100vh;</w:t>
      </w:r>
    </w:p>
    <w:p w14:paraId="690A79A9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background-</w:t>
      </w:r>
      <w:proofErr w:type="spellStart"/>
      <w:r w:rsidRPr="009D34D9">
        <w:rPr>
          <w:lang w:val="en-IN"/>
        </w:rPr>
        <w:t>color</w:t>
      </w:r>
      <w:proofErr w:type="spellEnd"/>
      <w:r w:rsidRPr="009D34D9">
        <w:rPr>
          <w:lang w:val="en-IN"/>
        </w:rPr>
        <w:t>: #f0f0f0;</w:t>
      </w:r>
    </w:p>
    <w:p w14:paraId="51EA399C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font-family: Arial, sans-serif;</w:t>
      </w:r>
    </w:p>
    <w:p w14:paraId="21B1011F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}</w:t>
      </w:r>
    </w:p>
    <w:p w14:paraId="1E84C7DF" w14:textId="77777777" w:rsidR="009D34D9" w:rsidRPr="009D34D9" w:rsidRDefault="009D34D9" w:rsidP="009D34D9">
      <w:pPr>
        <w:spacing w:after="0"/>
        <w:rPr>
          <w:lang w:val="en-IN"/>
        </w:rPr>
      </w:pPr>
    </w:p>
    <w:p w14:paraId="66F48608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</w:t>
      </w:r>
      <w:proofErr w:type="gramStart"/>
      <w:r w:rsidRPr="009D34D9">
        <w:rPr>
          <w:lang w:val="en-IN"/>
        </w:rPr>
        <w:t>.loader</w:t>
      </w:r>
      <w:proofErr w:type="gramEnd"/>
      <w:r w:rsidRPr="009D34D9">
        <w:rPr>
          <w:lang w:val="en-IN"/>
        </w:rPr>
        <w:t xml:space="preserve"> {</w:t>
      </w:r>
    </w:p>
    <w:p w14:paraId="4DC6E0CF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width: 100px; /* Width of the loader */</w:t>
      </w:r>
    </w:p>
    <w:p w14:paraId="61AB415C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height: 100px; /* Height of the loader */</w:t>
      </w:r>
    </w:p>
    <w:p w14:paraId="01F7504D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border-radius: 50%; /* Makes it a circle */</w:t>
      </w:r>
    </w:p>
    <w:p w14:paraId="07D04057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background-</w:t>
      </w:r>
      <w:proofErr w:type="spellStart"/>
      <w:r w:rsidRPr="009D34D9">
        <w:rPr>
          <w:lang w:val="en-IN"/>
        </w:rPr>
        <w:t>color</w:t>
      </w:r>
      <w:proofErr w:type="spellEnd"/>
      <w:r w:rsidRPr="009D34D9">
        <w:rPr>
          <w:lang w:val="en-IN"/>
        </w:rPr>
        <w:t xml:space="preserve">: #4caf50; /* Green </w:t>
      </w:r>
      <w:proofErr w:type="spellStart"/>
      <w:r w:rsidRPr="009D34D9">
        <w:rPr>
          <w:lang w:val="en-IN"/>
        </w:rPr>
        <w:t>color</w:t>
      </w:r>
      <w:proofErr w:type="spellEnd"/>
      <w:r w:rsidRPr="009D34D9">
        <w:rPr>
          <w:lang w:val="en-IN"/>
        </w:rPr>
        <w:t xml:space="preserve"> */</w:t>
      </w:r>
    </w:p>
    <w:p w14:paraId="5B40FD15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animation: pulse 1.5s infinite; /* Pulsing animation */</w:t>
      </w:r>
    </w:p>
    <w:p w14:paraId="6739F74B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}</w:t>
      </w:r>
    </w:p>
    <w:p w14:paraId="35D0DFA6" w14:textId="77777777" w:rsidR="009D34D9" w:rsidRPr="009D34D9" w:rsidRDefault="009D34D9" w:rsidP="009D34D9">
      <w:pPr>
        <w:spacing w:after="0"/>
        <w:rPr>
          <w:lang w:val="en-IN"/>
        </w:rPr>
      </w:pPr>
    </w:p>
    <w:p w14:paraId="2920B042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@keyframes pulse {</w:t>
      </w:r>
    </w:p>
    <w:p w14:paraId="66169C5B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0% {</w:t>
      </w:r>
    </w:p>
    <w:p w14:paraId="0C793ABC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        transform: </w:t>
      </w:r>
      <w:proofErr w:type="gramStart"/>
      <w:r w:rsidRPr="009D34D9">
        <w:rPr>
          <w:lang w:val="en-IN"/>
        </w:rPr>
        <w:t>scale(</w:t>
      </w:r>
      <w:proofErr w:type="gramEnd"/>
      <w:r w:rsidRPr="009D34D9">
        <w:rPr>
          <w:lang w:val="en-IN"/>
        </w:rPr>
        <w:t>1); /* Initial scale */</w:t>
      </w:r>
    </w:p>
    <w:p w14:paraId="21CEF273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}</w:t>
      </w:r>
    </w:p>
    <w:p w14:paraId="1B37E971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50% {</w:t>
      </w:r>
    </w:p>
    <w:p w14:paraId="4B03485A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        transform: </w:t>
      </w:r>
      <w:proofErr w:type="gramStart"/>
      <w:r w:rsidRPr="009D34D9">
        <w:rPr>
          <w:lang w:val="en-IN"/>
        </w:rPr>
        <w:t>scale(</w:t>
      </w:r>
      <w:proofErr w:type="gramEnd"/>
      <w:r w:rsidRPr="009D34D9">
        <w:rPr>
          <w:lang w:val="en-IN"/>
        </w:rPr>
        <w:t>1.2); /* Scale up */</w:t>
      </w:r>
    </w:p>
    <w:p w14:paraId="57FB764B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}</w:t>
      </w:r>
    </w:p>
    <w:p w14:paraId="64F5EDAA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100% {</w:t>
      </w:r>
    </w:p>
    <w:p w14:paraId="49AB8B78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        transform: </w:t>
      </w:r>
      <w:proofErr w:type="gramStart"/>
      <w:r w:rsidRPr="009D34D9">
        <w:rPr>
          <w:lang w:val="en-IN"/>
        </w:rPr>
        <w:t>scale(</w:t>
      </w:r>
      <w:proofErr w:type="gramEnd"/>
      <w:r w:rsidRPr="009D34D9">
        <w:rPr>
          <w:lang w:val="en-IN"/>
        </w:rPr>
        <w:t>1); /* Scale back to original */</w:t>
      </w:r>
    </w:p>
    <w:p w14:paraId="551245F8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}</w:t>
      </w:r>
    </w:p>
    <w:p w14:paraId="391330F5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}</w:t>
      </w:r>
    </w:p>
    <w:p w14:paraId="3049F621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&lt;/style&gt;</w:t>
      </w:r>
    </w:p>
    <w:p w14:paraId="207422A3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&lt;/head&gt;</w:t>
      </w:r>
    </w:p>
    <w:p w14:paraId="2261881B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&lt;body&gt;</w:t>
      </w:r>
    </w:p>
    <w:p w14:paraId="12AF32D4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&lt;div class="loader"&gt;&lt;/div&gt;</w:t>
      </w:r>
    </w:p>
    <w:p w14:paraId="663D9946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&lt;/body&gt;</w:t>
      </w:r>
    </w:p>
    <w:p w14:paraId="642DFD5A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&lt;/html&gt;</w:t>
      </w:r>
    </w:p>
    <w:p w14:paraId="76A4F152" w14:textId="77777777" w:rsidR="009D34D9" w:rsidRDefault="009D34D9" w:rsidP="009D34D9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</w:t>
      </w:r>
    </w:p>
    <w:p w14:paraId="535D4740" w14:textId="1E3A7F75" w:rsidR="009D34D9" w:rsidRDefault="00BB3D0C" w:rsidP="009D34D9">
      <w:pPr>
        <w:rPr>
          <w:lang w:val="en-IN"/>
        </w:rPr>
      </w:pPr>
      <w:r w:rsidRPr="00BB3D0C">
        <w:rPr>
          <w:lang w:val="en-IN"/>
        </w:rPr>
        <w:drawing>
          <wp:inline distT="0" distB="0" distL="0" distR="0" wp14:anchorId="45387ADA" wp14:editId="79F028E1">
            <wp:extent cx="4290060" cy="2502535"/>
            <wp:effectExtent l="0" t="0" r="0" b="0"/>
            <wp:docPr id="104168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89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9733" cy="251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A73C" w14:textId="56EF9ED3" w:rsidR="009D34D9" w:rsidRDefault="009D34D9" w:rsidP="009D34D9">
      <w:pPr>
        <w:pStyle w:val="Heading1"/>
        <w:rPr>
          <w:lang w:val="en-IN"/>
        </w:rPr>
      </w:pPr>
      <w:r>
        <w:rPr>
          <w:lang w:val="en-IN"/>
        </w:rPr>
        <w:t xml:space="preserve">Program </w:t>
      </w:r>
      <w:proofErr w:type="gramStart"/>
      <w:r>
        <w:rPr>
          <w:lang w:val="en-IN"/>
        </w:rPr>
        <w:t>6 :</w:t>
      </w:r>
      <w:proofErr w:type="gramEnd"/>
      <w:r>
        <w:rPr>
          <w:lang w:val="en-IN"/>
        </w:rPr>
        <w:t xml:space="preserve"> </w:t>
      </w:r>
    </w:p>
    <w:p w14:paraId="1F6A7EC0" w14:textId="77777777" w:rsidR="009D34D9" w:rsidRDefault="009D34D9" w:rsidP="009D34D9">
      <w:pPr>
        <w:rPr>
          <w:lang w:val="en-IN"/>
        </w:rPr>
      </w:pPr>
    </w:p>
    <w:p w14:paraId="2A349A97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&lt;!DOCTYPE html&gt;</w:t>
      </w:r>
    </w:p>
    <w:p w14:paraId="3F1B649A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&lt;html lang="</w:t>
      </w:r>
      <w:proofErr w:type="spellStart"/>
      <w:r w:rsidRPr="009D34D9">
        <w:rPr>
          <w:lang w:val="en-IN"/>
        </w:rPr>
        <w:t>en</w:t>
      </w:r>
      <w:proofErr w:type="spellEnd"/>
      <w:r w:rsidRPr="009D34D9">
        <w:rPr>
          <w:lang w:val="en-IN"/>
        </w:rPr>
        <w:t>"&gt;</w:t>
      </w:r>
    </w:p>
    <w:p w14:paraId="18EF484E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&lt;head&gt;</w:t>
      </w:r>
    </w:p>
    <w:p w14:paraId="2EB5A271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&lt;meta charset="UTF-8"&gt;</w:t>
      </w:r>
    </w:p>
    <w:p w14:paraId="0925952E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&lt;meta name="viewport" content="width=device-width, initial-scale=1.0"&gt;</w:t>
      </w:r>
    </w:p>
    <w:p w14:paraId="01D8CE2C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&lt;title&gt;Continuous Image Fade Animation&lt;/title&gt;</w:t>
      </w:r>
    </w:p>
    <w:p w14:paraId="756A13E5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&lt;style&gt;</w:t>
      </w:r>
    </w:p>
    <w:p w14:paraId="018A34F4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body {</w:t>
      </w:r>
    </w:p>
    <w:p w14:paraId="2E1E2951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display: flex;</w:t>
      </w:r>
    </w:p>
    <w:p w14:paraId="5623D680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    justify-content: </w:t>
      </w:r>
      <w:proofErr w:type="spellStart"/>
      <w:r w:rsidRPr="009D34D9">
        <w:rPr>
          <w:lang w:val="en-IN"/>
        </w:rPr>
        <w:t>center</w:t>
      </w:r>
      <w:proofErr w:type="spellEnd"/>
      <w:r w:rsidRPr="009D34D9">
        <w:rPr>
          <w:lang w:val="en-IN"/>
        </w:rPr>
        <w:t>;</w:t>
      </w:r>
    </w:p>
    <w:p w14:paraId="37E8DC2E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    align-items: </w:t>
      </w:r>
      <w:proofErr w:type="spellStart"/>
      <w:r w:rsidRPr="009D34D9">
        <w:rPr>
          <w:lang w:val="en-IN"/>
        </w:rPr>
        <w:t>center</w:t>
      </w:r>
      <w:proofErr w:type="spellEnd"/>
      <w:r w:rsidRPr="009D34D9">
        <w:rPr>
          <w:lang w:val="en-IN"/>
        </w:rPr>
        <w:t>;</w:t>
      </w:r>
    </w:p>
    <w:p w14:paraId="7B53B39D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height: 100vh;</w:t>
      </w:r>
    </w:p>
    <w:p w14:paraId="551E853F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background-</w:t>
      </w:r>
      <w:proofErr w:type="spellStart"/>
      <w:r w:rsidRPr="009D34D9">
        <w:rPr>
          <w:lang w:val="en-IN"/>
        </w:rPr>
        <w:t>color</w:t>
      </w:r>
      <w:proofErr w:type="spellEnd"/>
      <w:r w:rsidRPr="009D34D9">
        <w:rPr>
          <w:lang w:val="en-IN"/>
        </w:rPr>
        <w:t>: #f0f0f0;</w:t>
      </w:r>
    </w:p>
    <w:p w14:paraId="0EEA9B6E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font-family: Arial, sans-serif;</w:t>
      </w:r>
    </w:p>
    <w:p w14:paraId="595980C2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}</w:t>
      </w:r>
    </w:p>
    <w:p w14:paraId="59AD7C59" w14:textId="77777777" w:rsidR="009D34D9" w:rsidRPr="009D34D9" w:rsidRDefault="009D34D9" w:rsidP="009D34D9">
      <w:pPr>
        <w:spacing w:after="0"/>
        <w:rPr>
          <w:lang w:val="en-IN"/>
        </w:rPr>
      </w:pPr>
    </w:p>
    <w:p w14:paraId="6F88556B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</w:t>
      </w:r>
      <w:proofErr w:type="gramStart"/>
      <w:r w:rsidRPr="009D34D9">
        <w:rPr>
          <w:lang w:val="en-IN"/>
        </w:rPr>
        <w:t>.fade</w:t>
      </w:r>
      <w:proofErr w:type="gramEnd"/>
      <w:r w:rsidRPr="009D34D9">
        <w:rPr>
          <w:lang w:val="en-IN"/>
        </w:rPr>
        <w:t>-container {</w:t>
      </w:r>
    </w:p>
    <w:p w14:paraId="5C41EA12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width: 400px; /* Width of the container */</w:t>
      </w:r>
    </w:p>
    <w:p w14:paraId="67BDACA6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height: 400px; /* Height of the container */</w:t>
      </w:r>
    </w:p>
    <w:p w14:paraId="72953CA9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position: relative;</w:t>
      </w:r>
    </w:p>
    <w:p w14:paraId="62450FDC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overflow: hidden; /* Ensure no overflow */</w:t>
      </w:r>
    </w:p>
    <w:p w14:paraId="0E7E5D7E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}</w:t>
      </w:r>
    </w:p>
    <w:p w14:paraId="20D553D6" w14:textId="77777777" w:rsidR="009D34D9" w:rsidRPr="009D34D9" w:rsidRDefault="009D34D9" w:rsidP="009D34D9">
      <w:pPr>
        <w:spacing w:after="0"/>
        <w:rPr>
          <w:lang w:val="en-IN"/>
        </w:rPr>
      </w:pPr>
    </w:p>
    <w:p w14:paraId="32FE00E6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</w:t>
      </w:r>
      <w:proofErr w:type="gramStart"/>
      <w:r w:rsidRPr="009D34D9">
        <w:rPr>
          <w:lang w:val="en-IN"/>
        </w:rPr>
        <w:t>.fade</w:t>
      </w:r>
      <w:proofErr w:type="gramEnd"/>
      <w:r w:rsidRPr="009D34D9">
        <w:rPr>
          <w:lang w:val="en-IN"/>
        </w:rPr>
        <w:t>-image {</w:t>
      </w:r>
    </w:p>
    <w:p w14:paraId="55754E52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position: absolute;</w:t>
      </w:r>
    </w:p>
    <w:p w14:paraId="104A86AB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width: 100%; /* Image takes full container */</w:t>
      </w:r>
    </w:p>
    <w:p w14:paraId="161D10A9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height: 100%; /* Image takes full container */</w:t>
      </w:r>
    </w:p>
    <w:p w14:paraId="7414E242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border-radius: 10px; /* Rounded corners */</w:t>
      </w:r>
    </w:p>
    <w:p w14:paraId="6038E706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object-fit: cover; /* Cover the container while maintaining aspect ratio */</w:t>
      </w:r>
    </w:p>
    <w:p w14:paraId="0203C480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opacity: 0; /* Initially hidden */</w:t>
      </w:r>
    </w:p>
    <w:p w14:paraId="65960484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animation: fade 6s infinite; /* Fading animation */</w:t>
      </w:r>
    </w:p>
    <w:p w14:paraId="473827A1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}</w:t>
      </w:r>
    </w:p>
    <w:p w14:paraId="505516A4" w14:textId="77777777" w:rsidR="009D34D9" w:rsidRPr="009D34D9" w:rsidRDefault="009D34D9" w:rsidP="009D34D9">
      <w:pPr>
        <w:spacing w:after="0"/>
        <w:rPr>
          <w:lang w:val="en-IN"/>
        </w:rPr>
      </w:pPr>
    </w:p>
    <w:p w14:paraId="6B527288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</w:t>
      </w:r>
      <w:proofErr w:type="gramStart"/>
      <w:r w:rsidRPr="009D34D9">
        <w:rPr>
          <w:lang w:val="en-IN"/>
        </w:rPr>
        <w:t>.</w:t>
      </w:r>
      <w:proofErr w:type="spellStart"/>
      <w:r w:rsidRPr="009D34D9">
        <w:rPr>
          <w:lang w:val="en-IN"/>
        </w:rPr>
        <w:t>fade</w:t>
      </w:r>
      <w:proofErr w:type="gramEnd"/>
      <w:r w:rsidRPr="009D34D9">
        <w:rPr>
          <w:lang w:val="en-IN"/>
        </w:rPr>
        <w:t>-image:nth-child</w:t>
      </w:r>
      <w:proofErr w:type="spellEnd"/>
      <w:r w:rsidRPr="009D34D9">
        <w:rPr>
          <w:lang w:val="en-IN"/>
        </w:rPr>
        <w:t>(1) {</w:t>
      </w:r>
    </w:p>
    <w:p w14:paraId="5500CD42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animation-delay: 0s; /* First image fades in immediately */</w:t>
      </w:r>
    </w:p>
    <w:p w14:paraId="1ACF2E93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opacity: 1; /* Show the first image */</w:t>
      </w:r>
    </w:p>
    <w:p w14:paraId="193A8FD3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}</w:t>
      </w:r>
    </w:p>
    <w:p w14:paraId="76AC63FF" w14:textId="77777777" w:rsidR="009D34D9" w:rsidRPr="009D34D9" w:rsidRDefault="009D34D9" w:rsidP="009D34D9">
      <w:pPr>
        <w:spacing w:after="0"/>
        <w:rPr>
          <w:lang w:val="en-IN"/>
        </w:rPr>
      </w:pPr>
    </w:p>
    <w:p w14:paraId="4E851F61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 xml:space="preserve">        </w:t>
      </w:r>
      <w:proofErr w:type="gramStart"/>
      <w:r w:rsidRPr="009D34D9">
        <w:rPr>
          <w:lang w:val="en-IN"/>
        </w:rPr>
        <w:t>.</w:t>
      </w:r>
      <w:proofErr w:type="spellStart"/>
      <w:r w:rsidRPr="009D34D9">
        <w:rPr>
          <w:lang w:val="en-IN"/>
        </w:rPr>
        <w:t>fade</w:t>
      </w:r>
      <w:proofErr w:type="gramEnd"/>
      <w:r w:rsidRPr="009D34D9">
        <w:rPr>
          <w:lang w:val="en-IN"/>
        </w:rPr>
        <w:t>-image:nth-child</w:t>
      </w:r>
      <w:proofErr w:type="spellEnd"/>
      <w:r w:rsidRPr="009D34D9">
        <w:rPr>
          <w:lang w:val="en-IN"/>
        </w:rPr>
        <w:t>(2) {</w:t>
      </w:r>
    </w:p>
    <w:p w14:paraId="64119BE3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animation-delay: 3s; /* Second image starts fading in after 3 seconds */</w:t>
      </w:r>
    </w:p>
    <w:p w14:paraId="12963087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}</w:t>
      </w:r>
    </w:p>
    <w:p w14:paraId="26D07573" w14:textId="77777777" w:rsidR="009D34D9" w:rsidRPr="009D34D9" w:rsidRDefault="009D34D9" w:rsidP="009D34D9">
      <w:pPr>
        <w:spacing w:after="0"/>
        <w:rPr>
          <w:lang w:val="en-IN"/>
        </w:rPr>
      </w:pPr>
    </w:p>
    <w:p w14:paraId="26367E6B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@keyframes fade {</w:t>
      </w:r>
    </w:p>
    <w:p w14:paraId="139C86D8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0</w:t>
      </w:r>
      <w:proofErr w:type="gramStart"/>
      <w:r w:rsidRPr="009D34D9">
        <w:rPr>
          <w:lang w:val="en-IN"/>
        </w:rPr>
        <w:t>%{</w:t>
      </w:r>
      <w:proofErr w:type="gramEnd"/>
    </w:p>
    <w:p w14:paraId="76EDDA3E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    opacity: 0;</w:t>
      </w:r>
    </w:p>
    <w:p w14:paraId="1DDA6B32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}</w:t>
      </w:r>
    </w:p>
    <w:p w14:paraId="5F4F1B94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25</w:t>
      </w:r>
      <w:proofErr w:type="gramStart"/>
      <w:r w:rsidRPr="009D34D9">
        <w:rPr>
          <w:lang w:val="en-IN"/>
        </w:rPr>
        <w:t>%{</w:t>
      </w:r>
      <w:proofErr w:type="gramEnd"/>
    </w:p>
    <w:p w14:paraId="78E1E25E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    opacity: 0.5;</w:t>
      </w:r>
    </w:p>
    <w:p w14:paraId="0CB615AE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}</w:t>
      </w:r>
    </w:p>
    <w:p w14:paraId="406A6C7B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50</w:t>
      </w:r>
      <w:proofErr w:type="gramStart"/>
      <w:r w:rsidRPr="009D34D9">
        <w:rPr>
          <w:lang w:val="en-IN"/>
        </w:rPr>
        <w:t>%{</w:t>
      </w:r>
      <w:proofErr w:type="gramEnd"/>
    </w:p>
    <w:p w14:paraId="4DD09455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    opacity: 1;</w:t>
      </w:r>
    </w:p>
    <w:p w14:paraId="55D75F10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}</w:t>
      </w:r>
    </w:p>
    <w:p w14:paraId="4266CF04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75</w:t>
      </w:r>
      <w:proofErr w:type="gramStart"/>
      <w:r w:rsidRPr="009D34D9">
        <w:rPr>
          <w:lang w:val="en-IN"/>
        </w:rPr>
        <w:t>%{</w:t>
      </w:r>
      <w:proofErr w:type="gramEnd"/>
    </w:p>
    <w:p w14:paraId="7D209CFF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    opacity: 0.5;</w:t>
      </w:r>
    </w:p>
    <w:p w14:paraId="6733ECF4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}</w:t>
      </w:r>
    </w:p>
    <w:p w14:paraId="4E163278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100</w:t>
      </w:r>
      <w:proofErr w:type="gramStart"/>
      <w:r w:rsidRPr="009D34D9">
        <w:rPr>
          <w:lang w:val="en-IN"/>
        </w:rPr>
        <w:t>%{</w:t>
      </w:r>
      <w:proofErr w:type="gramEnd"/>
    </w:p>
    <w:p w14:paraId="449AF9AA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    opacity: 0;</w:t>
      </w:r>
    </w:p>
    <w:p w14:paraId="0868C0F5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    }</w:t>
      </w:r>
    </w:p>
    <w:p w14:paraId="35BF3472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}</w:t>
      </w:r>
    </w:p>
    <w:p w14:paraId="034BD129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&lt;/style&gt;</w:t>
      </w:r>
    </w:p>
    <w:p w14:paraId="0EA3B9E9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&lt;/head&gt;</w:t>
      </w:r>
    </w:p>
    <w:p w14:paraId="3A1FD2F9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&lt;body&gt;</w:t>
      </w:r>
    </w:p>
    <w:p w14:paraId="71ED7531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&lt;div class="fade-container"&gt;</w:t>
      </w:r>
    </w:p>
    <w:p w14:paraId="3DB5D7BB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&lt;</w:t>
      </w:r>
      <w:proofErr w:type="spellStart"/>
      <w:r w:rsidRPr="009D34D9">
        <w:rPr>
          <w:lang w:val="en-IN"/>
        </w:rPr>
        <w:t>img</w:t>
      </w:r>
      <w:proofErr w:type="spellEnd"/>
      <w:r w:rsidRPr="009D34D9">
        <w:rPr>
          <w:lang w:val="en-IN"/>
        </w:rPr>
        <w:t xml:space="preserve"> class="fade-image" </w:t>
      </w:r>
      <w:proofErr w:type="spellStart"/>
      <w:r w:rsidRPr="009D34D9">
        <w:rPr>
          <w:lang w:val="en-IN"/>
        </w:rPr>
        <w:t>src</w:t>
      </w:r>
      <w:proofErr w:type="spellEnd"/>
      <w:r w:rsidRPr="009D34D9">
        <w:rPr>
          <w:lang w:val="en-IN"/>
        </w:rPr>
        <w:t>="https://wallpaperaccess.com/full/31193.jpg" alt="First Image"&gt;</w:t>
      </w:r>
    </w:p>
    <w:p w14:paraId="0421EF63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    &lt;</w:t>
      </w:r>
      <w:proofErr w:type="spellStart"/>
      <w:r w:rsidRPr="009D34D9">
        <w:rPr>
          <w:lang w:val="en-IN"/>
        </w:rPr>
        <w:t>img</w:t>
      </w:r>
      <w:proofErr w:type="spellEnd"/>
      <w:r w:rsidRPr="009D34D9">
        <w:rPr>
          <w:lang w:val="en-IN"/>
        </w:rPr>
        <w:t xml:space="preserve"> class="fade-image" </w:t>
      </w:r>
      <w:proofErr w:type="spellStart"/>
      <w:r w:rsidRPr="009D34D9">
        <w:rPr>
          <w:lang w:val="en-IN"/>
        </w:rPr>
        <w:t>src</w:t>
      </w:r>
      <w:proofErr w:type="spellEnd"/>
      <w:r w:rsidRPr="009D34D9">
        <w:rPr>
          <w:lang w:val="en-IN"/>
        </w:rPr>
        <w:t>="https://wallpapercave.com/</w:t>
      </w:r>
      <w:proofErr w:type="spellStart"/>
      <w:r w:rsidRPr="009D34D9">
        <w:rPr>
          <w:lang w:val="en-IN"/>
        </w:rPr>
        <w:t>wp</w:t>
      </w:r>
      <w:proofErr w:type="spellEnd"/>
      <w:r w:rsidRPr="009D34D9">
        <w:rPr>
          <w:lang w:val="en-IN"/>
        </w:rPr>
        <w:t>/wp2506871.jpg" alt="Second Image"&gt;</w:t>
      </w:r>
    </w:p>
    <w:p w14:paraId="24E96343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    &lt;/div&gt;</w:t>
      </w:r>
    </w:p>
    <w:p w14:paraId="2891C0F5" w14:textId="77777777" w:rsidR="009D34D9" w:rsidRPr="009D34D9" w:rsidRDefault="009D34D9" w:rsidP="009D34D9">
      <w:pPr>
        <w:spacing w:after="0"/>
        <w:rPr>
          <w:lang w:val="en-IN"/>
        </w:rPr>
      </w:pPr>
      <w:r w:rsidRPr="009D34D9">
        <w:rPr>
          <w:lang w:val="en-IN"/>
        </w:rPr>
        <w:t>&lt;/body&gt;</w:t>
      </w:r>
    </w:p>
    <w:p w14:paraId="471211FD" w14:textId="5B176717" w:rsidR="00BB3D0C" w:rsidRDefault="009D34D9" w:rsidP="00BB3D0C">
      <w:pPr>
        <w:spacing w:after="0"/>
        <w:rPr>
          <w:lang w:val="en-IN"/>
        </w:rPr>
      </w:pPr>
      <w:r w:rsidRPr="009D34D9">
        <w:rPr>
          <w:lang w:val="en-IN"/>
        </w:rPr>
        <w:t>&lt;/html&gt;</w:t>
      </w:r>
    </w:p>
    <w:p w14:paraId="0176420C" w14:textId="77777777" w:rsidR="00BB3D0C" w:rsidRDefault="00BB3D0C" w:rsidP="00BB3D0C">
      <w:pPr>
        <w:spacing w:after="0"/>
        <w:rPr>
          <w:lang w:val="en-IN"/>
        </w:rPr>
      </w:pPr>
    </w:p>
    <w:p w14:paraId="470D2D5E" w14:textId="77777777" w:rsidR="00BB3D0C" w:rsidRDefault="00BB3D0C" w:rsidP="00BB3D0C">
      <w:pPr>
        <w:spacing w:after="0"/>
        <w:rPr>
          <w:lang w:val="en-IN"/>
        </w:rPr>
      </w:pPr>
    </w:p>
    <w:p w14:paraId="083F481F" w14:textId="77777777" w:rsidR="00BB3D0C" w:rsidRDefault="00BB3D0C" w:rsidP="00BB3D0C">
      <w:pPr>
        <w:spacing w:after="0"/>
        <w:rPr>
          <w:lang w:val="en-IN"/>
        </w:rPr>
      </w:pPr>
    </w:p>
    <w:p w14:paraId="6DF8DD59" w14:textId="77777777" w:rsidR="00BB3D0C" w:rsidRDefault="00BB3D0C" w:rsidP="00BB3D0C">
      <w:pPr>
        <w:spacing w:after="0"/>
        <w:rPr>
          <w:lang w:val="en-IN"/>
        </w:rPr>
      </w:pPr>
    </w:p>
    <w:p w14:paraId="4E595251" w14:textId="77777777" w:rsidR="00BB3D0C" w:rsidRDefault="00BB3D0C" w:rsidP="00BB3D0C">
      <w:pPr>
        <w:spacing w:after="0"/>
        <w:rPr>
          <w:lang w:val="en-IN"/>
        </w:rPr>
      </w:pPr>
    </w:p>
    <w:p w14:paraId="4B9556B0" w14:textId="77777777" w:rsidR="00BB3D0C" w:rsidRDefault="00BB3D0C" w:rsidP="00BB3D0C">
      <w:pPr>
        <w:spacing w:after="0"/>
        <w:rPr>
          <w:lang w:val="en-IN"/>
        </w:rPr>
      </w:pPr>
    </w:p>
    <w:p w14:paraId="0C06B155" w14:textId="77777777" w:rsidR="00BB3D0C" w:rsidRDefault="00BB3D0C" w:rsidP="00BB3D0C">
      <w:pPr>
        <w:spacing w:after="0"/>
        <w:rPr>
          <w:lang w:val="en-IN"/>
        </w:rPr>
      </w:pPr>
    </w:p>
    <w:p w14:paraId="2C4A8DB2" w14:textId="77777777" w:rsidR="00BB3D0C" w:rsidRDefault="00BB3D0C" w:rsidP="00BB3D0C">
      <w:pPr>
        <w:spacing w:after="0"/>
        <w:rPr>
          <w:lang w:val="en-IN"/>
        </w:rPr>
      </w:pPr>
    </w:p>
    <w:p w14:paraId="581E9F43" w14:textId="77777777" w:rsidR="00BB3D0C" w:rsidRDefault="00BB3D0C" w:rsidP="00BB3D0C">
      <w:pPr>
        <w:spacing w:after="0"/>
        <w:rPr>
          <w:lang w:val="en-IN"/>
        </w:rPr>
      </w:pPr>
    </w:p>
    <w:p w14:paraId="44DE1F0E" w14:textId="77777777" w:rsidR="00BB3D0C" w:rsidRDefault="00BB3D0C" w:rsidP="00BB3D0C">
      <w:pPr>
        <w:spacing w:after="0"/>
        <w:rPr>
          <w:lang w:val="en-IN"/>
        </w:rPr>
      </w:pPr>
    </w:p>
    <w:p w14:paraId="4E6660BF" w14:textId="55D7B2CF" w:rsidR="009D34D9" w:rsidRDefault="009D34D9" w:rsidP="00BB3D0C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</w:t>
      </w:r>
    </w:p>
    <w:p w14:paraId="5CC87043" w14:textId="77777777" w:rsidR="00BB3D0C" w:rsidRPr="00BB3D0C" w:rsidRDefault="00BB3D0C" w:rsidP="00BB3D0C"/>
    <w:p w14:paraId="64E20854" w14:textId="42E3A294" w:rsidR="009D34D9" w:rsidRPr="009D34D9" w:rsidRDefault="00BB3D0C" w:rsidP="009D34D9">
      <w:pPr>
        <w:spacing w:after="0"/>
        <w:rPr>
          <w:lang w:val="en-IN"/>
        </w:rPr>
      </w:pPr>
      <w:r w:rsidRPr="00BB3D0C">
        <w:rPr>
          <w:lang w:val="en-IN"/>
        </w:rPr>
        <w:drawing>
          <wp:inline distT="0" distB="0" distL="0" distR="0" wp14:anchorId="31E0DE02" wp14:editId="15BA0B6C">
            <wp:extent cx="5196840" cy="2908248"/>
            <wp:effectExtent l="0" t="0" r="3810" b="6985"/>
            <wp:docPr id="67790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07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167" cy="292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CA0D" w14:textId="77777777" w:rsidR="009D34D9" w:rsidRDefault="009D34D9" w:rsidP="009D34D9">
      <w:pPr>
        <w:spacing w:after="0"/>
      </w:pPr>
    </w:p>
    <w:sectPr w:rsidR="009D34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4603249">
    <w:abstractNumId w:val="8"/>
  </w:num>
  <w:num w:numId="2" w16cid:durableId="826824234">
    <w:abstractNumId w:val="6"/>
  </w:num>
  <w:num w:numId="3" w16cid:durableId="1050808651">
    <w:abstractNumId w:val="5"/>
  </w:num>
  <w:num w:numId="4" w16cid:durableId="196623253">
    <w:abstractNumId w:val="4"/>
  </w:num>
  <w:num w:numId="5" w16cid:durableId="251358000">
    <w:abstractNumId w:val="7"/>
  </w:num>
  <w:num w:numId="6" w16cid:durableId="884483482">
    <w:abstractNumId w:val="3"/>
  </w:num>
  <w:num w:numId="7" w16cid:durableId="1938827049">
    <w:abstractNumId w:val="2"/>
  </w:num>
  <w:num w:numId="8" w16cid:durableId="719323313">
    <w:abstractNumId w:val="1"/>
  </w:num>
  <w:num w:numId="9" w16cid:durableId="149116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3721E"/>
    <w:rsid w:val="0093218F"/>
    <w:rsid w:val="009D34D9"/>
    <w:rsid w:val="00AA1D8D"/>
    <w:rsid w:val="00B47730"/>
    <w:rsid w:val="00BB3D0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4B2C5"/>
  <w14:defaultImageDpi w14:val="300"/>
  <w15:docId w15:val="{C495C286-6F12-4836-B064-DF646E99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1320</Words>
  <Characters>7530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Program 1: </vt:lpstr>
      <vt:lpstr>OutPut : </vt:lpstr>
      <vt:lpstr>Program 2: </vt:lpstr>
      <vt:lpstr>OutPut : </vt:lpstr>
      <vt:lpstr>Program 3 :</vt:lpstr>
      <vt:lpstr>OutPut : </vt:lpstr>
      <vt:lpstr>Program 4 :</vt:lpstr>
      <vt:lpstr>OutPut : </vt:lpstr>
      <vt:lpstr>Program 5 :</vt:lpstr>
      <vt:lpstr>OutPut : </vt:lpstr>
      <vt:lpstr>Program 6 : </vt:lpstr>
      <vt:lpstr>OutPut : </vt:lpstr>
    </vt:vector>
  </TitlesOfParts>
  <Manager/>
  <Company/>
  <LinksUpToDate>false</LinksUpToDate>
  <CharactersWithSpaces>8833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ANANDHU P</cp:lastModifiedBy>
  <cp:revision>2</cp:revision>
  <dcterms:created xsi:type="dcterms:W3CDTF">2024-12-13T07:00:00Z</dcterms:created>
  <dcterms:modified xsi:type="dcterms:W3CDTF">2024-12-13T07:00:00Z</dcterms:modified>
  <cp:category/>
</cp:coreProperties>
</file>